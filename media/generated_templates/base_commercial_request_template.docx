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ЗАПРОС КОММЕРЧЕСКОГО ПРЕДЛОЖЕНИЯ</w:t>
      </w:r>
    </w:p>
    <w:p/>
    <w:p>
      <w:r>
        <w:t>{MAIN_TEXT}</w:t>
      </w:r>
    </w:p>
    <w:p/>
    <w:p>
      <w:r>
        <w:rPr>
          <w:b/>
        </w:rPr>
        <w:t>Информация о проекте:</w:t>
      </w:r>
    </w:p>
    <w:p>
      <w:r>
        <w:rPr>
          <w:b/>
        </w:rPr>
        <w:t xml:space="preserve">• Наименование объекта: </w:t>
      </w:r>
      <w:r>
        <w:t>{PROJECT_NAME}</w:t>
      </w:r>
    </w:p>
    <w:p>
      <w:r>
        <w:rPr>
          <w:b/>
        </w:rPr>
        <w:t xml:space="preserve">• Раздел сметы: </w:t>
      </w:r>
      <w:r>
        <w:t>{ESTIMATE_SECTION}</w:t>
      </w:r>
    </w:p>
    <w:p/>
    <w:p>
      <w:r>
        <w:t>{TABLE_PLACEHOLDER}</w:t>
      </w:r>
    </w:p>
    <w:p/>
    <w:p/>
    <w:p>
      <w:r>
        <w:rPr>
          <w:b/>
        </w:rPr>
        <w:t>Реквизиты компании:</w:t>
      </w:r>
    </w:p>
    <w:p>
      <w:r>
        <w:t>{COMPANY_DETAILS}</w:t>
      </w:r>
    </w:p>
    <w:p/>
    <w:p>
      <w:r>
        <w:t>{CONTACT_PERSON}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